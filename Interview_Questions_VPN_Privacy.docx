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– VPN and Privacy Tools</w:t>
      </w:r>
    </w:p>
    <w:p>
      <w:pPr>
        <w:pStyle w:val="Heading2"/>
      </w:pPr>
      <w:r>
        <w:t>1. What is a VPN?</w:t>
      </w:r>
    </w:p>
    <w:p>
      <w:r>
        <w:t>A VPN (Virtual Private Network) creates a secure tunnel between your device and the internet by encrypting your traffic and masking your IP address.</w:t>
      </w:r>
    </w:p>
    <w:p>
      <w:pPr>
        <w:pStyle w:val="Heading2"/>
      </w:pPr>
      <w:r>
        <w:t>2. How does a VPN protect privacy?</w:t>
      </w:r>
    </w:p>
    <w:p>
      <w:r>
        <w:t>It encrypts internet traffic, hides your real IP address, and prevents ISPs and third parties from monitoring your online activities.</w:t>
      </w:r>
    </w:p>
    <w:p>
      <w:pPr>
        <w:pStyle w:val="Heading2"/>
      </w:pPr>
      <w:r>
        <w:t>3. Difference between VPN and proxy?</w:t>
      </w:r>
    </w:p>
    <w:p>
      <w:r>
        <w:t>A VPN encrypts all traffic and works system-wide, while a proxy only reroutes specific applications and does not encrypt data.</w:t>
      </w:r>
    </w:p>
    <w:p>
      <w:pPr>
        <w:pStyle w:val="Heading2"/>
      </w:pPr>
      <w:r>
        <w:t>4. What is encryption in VPN?</w:t>
      </w:r>
    </w:p>
    <w:p>
      <w:r>
        <w:t>Encryption is the process of converting data into a secure format. VPNs use encryption protocols to secure data in transit and prevent unauthorized access.</w:t>
      </w:r>
    </w:p>
    <w:p>
      <w:pPr>
        <w:pStyle w:val="Heading2"/>
      </w:pPr>
      <w:r>
        <w:t>5. Can VPN guarantee complete anonymity?</w:t>
      </w:r>
    </w:p>
    <w:p>
      <w:r>
        <w:t>No. VPNs hide your IP, but tracking via browser fingerprinting, cookies, and accounts can still occur.</w:t>
      </w:r>
    </w:p>
    <w:p>
      <w:pPr>
        <w:pStyle w:val="Heading2"/>
      </w:pPr>
      <w:r>
        <w:t>6. What protocols do VPNs use?</w:t>
      </w:r>
    </w:p>
    <w:p>
      <w:r>
        <w:t>Common protocols include OpenVPN, WireGuard, IKEv2/IPSec, and LEAP (used by Riseup VPN).</w:t>
      </w:r>
    </w:p>
    <w:p>
      <w:pPr>
        <w:pStyle w:val="Heading2"/>
      </w:pPr>
      <w:r>
        <w:t>7. What are some VPN limitations?</w:t>
      </w:r>
    </w:p>
    <w:p>
      <w:r>
        <w:t>Slower speed, not all VPNs bypass restrictions, no protection from malware, and limited anonymity.</w:t>
      </w:r>
    </w:p>
    <w:p>
      <w:pPr>
        <w:pStyle w:val="Heading2"/>
      </w:pPr>
      <w:r>
        <w:t>8. How does a VPN affect network speed?</w:t>
      </w:r>
    </w:p>
    <w:p>
      <w:r>
        <w:t>It can slow down speed due to data encryption and longer routing paths through remote servers.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